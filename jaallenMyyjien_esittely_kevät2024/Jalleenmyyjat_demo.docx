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Testikirja 21</w:t>
      </w:r>
    </w:p>
    <w:p>
      <w:r>
        <w:t>Kimmo Kukaan, Natti Suvala, (toim.)</w:t>
      </w:r>
    </w:p>
    <w:p/>
    <w:p>
      <w:r>
        <w:t>Opetushallitus on antanut suosituksen mallikirjaimiksi, -numeroiksi ja muiksi merkeiksi. Ne otettiin käyttöön 1.8.2016 alkaen uusien opetussuunnitelmien käyttöönoton yhteydessä. Mallikirjaimistot julkaistiin suomalais-ruotsalaisten kirjainten lisäksi myös pohjoissaamen, inarinsaamen, koltansaamen ja romanikielen kirjaimista.</w:t>
      </w:r>
    </w:p>
    <w:p/>
    <w:p>
      <w:r>
        <w:t xml:space="preserve">Ilmestyy </w:t>
      </w:r>
      <w:r>
        <w:t>02.01.2024</w:t>
      </w:r>
    </w:p>
    <w:p>
      <w:r>
        <w:t>1. painos</w:t>
      </w:r>
      <w:r>
        <w:t xml:space="preserve">, </w:t>
      </w:r>
      <w:r>
        <w:t>2024</w:t>
      </w:r>
      <w:r>
        <w:t xml:space="preserve">, </w:t>
      </w:r>
      <w:r>
        <w:t>nid.</w:t>
      </w:r>
      <w:r>
        <w:t xml:space="preserve">, </w:t>
      </w:r>
      <w:r>
        <w:t>n. 500</w:t>
      </w:r>
      <w:r>
        <w:t xml:space="preserve"> s., </w:t>
      </w:r>
      <w:r>
        <w:t>KL</w:t>
      </w:r>
      <w:r>
        <w:t xml:space="preserve"> </w:t>
      </w:r>
      <w:r>
        <w:t>59.21</w:t>
      </w:r>
    </w:p>
    <w:p>
      <w:r>
        <w:t xml:space="preserve">ISBN </w:t>
      </w:r>
      <w:r>
        <w:t>123456789256</w:t>
      </w:r>
    </w:p>
    <w:p>
      <w:r>
        <w:t xml:space="preserve">Kustatantajan suositushinta </w:t>
      </w:r>
      <w:r>
        <w:t>72,00</w:t>
      </w:r>
      <w:r>
        <w:t>€</w:t>
      </w:r>
    </w:p>
    <w:p>
      <w:r>
        <w:t>Yleiset tietokirjat</w:t>
      </w:r>
    </w:p>
    <w:p/>
    <w:p/>
    <w:p>
      <w:r>
        <w:br w:type="page"/>
      </w:r>
    </w:p>
    <w:p>
      <w:r>
        <w:t>Testikirja 22</w:t>
      </w:r>
    </w:p>
    <w:p>
      <w:r>
        <w:t>Ulla Johanna, Katona Maija-Liisa, Heikki Tontti, Gala Savula, Minttu Kokkola (toim.)</w:t>
      </w:r>
    </w:p>
    <w:p/>
    <w:p>
      <w:r>
        <w:t xml:space="preserve">Mallikirjaimia on nykyaikaistettu selkeyttämällä kirjainten muotoja ja helpottamalla niiden sujuvaa piirtämistä. Kirjaimet joustavat jokaisen kädenjäljen mukana, kun jokaisen omaan käsialaan yhdistyy vähitellen omia kirjoittamisen tapoja. Kirjoittamisen perussääntöjä on kuitenkin noudatettava kirjoittamisen sujuvuuden, tekstin selkeyden ja luettavuuden vuoksi. </w:t>
      </w:r>
    </w:p>
    <w:p/>
    <w:p>
      <w:r>
        <w:t xml:space="preserve">Ilmestyy </w:t>
      </w:r>
      <w:r>
        <w:t>02.01.2025</w:t>
      </w:r>
    </w:p>
    <w:p>
      <w:r>
        <w:t>1. painos</w:t>
      </w:r>
      <w:r>
        <w:t xml:space="preserve">, </w:t>
      </w:r>
      <w:r>
        <w:t>2024</w:t>
      </w:r>
      <w:r>
        <w:t xml:space="preserve">, </w:t>
      </w:r>
      <w:r>
        <w:t>sid.</w:t>
      </w:r>
      <w:r>
        <w:t xml:space="preserve">, </w:t>
      </w:r>
      <w:r>
        <w:t>n. 500</w:t>
      </w:r>
      <w:r>
        <w:t xml:space="preserve"> s., </w:t>
      </w:r>
      <w:r>
        <w:t>KL</w:t>
      </w:r>
      <w:r>
        <w:t xml:space="preserve"> </w:t>
      </w:r>
      <w:r>
        <w:t>59.48</w:t>
      </w:r>
    </w:p>
    <w:p>
      <w:r>
        <w:t xml:space="preserve">ISBN </w:t>
      </w:r>
      <w:r>
        <w:t>123429405663</w:t>
      </w:r>
    </w:p>
    <w:p>
      <w:r>
        <w:t xml:space="preserve">Kustatantajan suositushinta </w:t>
      </w:r>
      <w:r>
        <w:t>104,00</w:t>
      </w:r>
      <w:r>
        <w:t>€</w:t>
      </w:r>
    </w:p>
    <w:p>
      <w:r>
        <w:t>Yleiset tietokirjat</w:t>
      </w:r>
    </w:p>
    <w:p/>
    <w:p/>
    <w:p>
      <w:r>
        <w:br w:type="page"/>
      </w:r>
    </w:p>
    <w:p>
      <w:r>
        <w:t>Testikirja 23</w:t>
      </w:r>
    </w:p>
    <w:p>
      <w:r>
        <w:t>Gabi Datamies (toim.)</w:t>
      </w:r>
    </w:p>
    <w:p/>
    <w:p>
      <w:r>
        <w:t>Lorem Ipsum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p>
      <w:r>
        <w:t xml:space="preserve">Ilmestyy </w:t>
      </w:r>
      <w:r>
        <w:t>31.01.2024    Siirtynyt.</w:t>
      </w:r>
    </w:p>
    <w:p>
      <w:r>
        <w:t>1. painos</w:t>
      </w:r>
      <w:r>
        <w:t xml:space="preserve">, </w:t>
      </w:r>
      <w:r>
        <w:t>2024</w:t>
      </w:r>
      <w:r>
        <w:t xml:space="preserve">, </w:t>
      </w:r>
      <w:r>
        <w:t>nid.</w:t>
      </w:r>
      <w:r>
        <w:t xml:space="preserve">, </w:t>
      </w:r>
      <w:r>
        <w:t>n. 200</w:t>
      </w:r>
      <w:r>
        <w:t xml:space="preserve"> s., </w:t>
      </w:r>
      <w:r>
        <w:t>KL</w:t>
      </w:r>
      <w:r>
        <w:t xml:space="preserve"> </w:t>
      </w:r>
      <w:r>
        <w:t>59.48</w:t>
      </w:r>
    </w:p>
    <w:p>
      <w:r>
        <w:t xml:space="preserve">ISBN </w:t>
      </w:r>
      <w:r>
        <w:t>123456789257</w:t>
      </w:r>
    </w:p>
    <w:p>
      <w:r>
        <w:t xml:space="preserve">Kustatantajan suositushinta </w:t>
      </w:r>
      <w:r>
        <w:t>45,00</w:t>
      </w:r>
      <w:r>
        <w:t>€</w:t>
      </w:r>
    </w:p>
    <w:p>
      <w:r>
        <w:t>Yleiset tietokirjat</w:t>
      </w:r>
    </w:p>
    <w:p/>
    <w:p/>
    <w:p>
      <w:r>
        <w:br w:type="page"/>
      </w:r>
    </w:p>
    <w:p>
      <w:r>
        <w:t>Testikirja 24</w:t>
      </w:r>
    </w:p>
    <w:p>
      <w:r>
        <w:t>Markku Suuniltettu, Nikus Julkaisula, Hannu Hyvälä, Pekka Tottunut (toim.)</w:t>
      </w:r>
    </w:p>
    <w:p/>
    <w:p>
      <w:r>
        <w:t xml:space="preserve">Keskeiset käsin kirjoittamisen haasteet ovat liittyneet sidostamisen oppimiseen ja sen tarpeellisuuteen nykyisissä kirjoittamisen käytännöissä. Kirjainten liittyminen toisiinsa on kuitenkin luonnollista nopeasti kirjoitettaessa. Mallikirjainten rakenne, jossa kynä ei nouse paperista kirjaimen sisällä, tukee spontaania sidostamista kirjoitustaidon nopeutuessa. </w:t>
      </w:r>
    </w:p>
    <w:p/>
    <w:p>
      <w:r>
        <w:t xml:space="preserve">Ilmestyy </w:t>
      </w:r>
      <w:r>
        <w:t>22.02.2024    Siirtynyt.</w:t>
      </w:r>
    </w:p>
    <w:p>
      <w:r>
        <w:t>1. painos</w:t>
      </w:r>
      <w:r>
        <w:t xml:space="preserve">, </w:t>
      </w:r>
      <w:r>
        <w:t>2024</w:t>
      </w:r>
      <w:r>
        <w:t xml:space="preserve">, </w:t>
      </w:r>
      <w:r>
        <w:t>sid.</w:t>
      </w:r>
      <w:r>
        <w:t xml:space="preserve">, </w:t>
      </w:r>
      <w:r>
        <w:t>n. 600</w:t>
      </w:r>
      <w:r>
        <w:t xml:space="preserve"> s., </w:t>
      </w:r>
      <w:r>
        <w:t>KL</w:t>
      </w:r>
      <w:r>
        <w:t xml:space="preserve"> </w:t>
      </w:r>
      <w:r>
        <w:t>59.534</w:t>
      </w:r>
    </w:p>
    <w:p>
      <w:r>
        <w:t xml:space="preserve">ISBN </w:t>
      </w:r>
      <w:r>
        <w:t>123456789258</w:t>
      </w:r>
    </w:p>
    <w:p>
      <w:r>
        <w:t xml:space="preserve">Kustatantajan suositushinta </w:t>
      </w:r>
      <w:r>
        <w:t>98,00</w:t>
      </w:r>
      <w:r>
        <w:t>€</w:t>
      </w:r>
    </w:p>
    <w:p>
      <w:r>
        <w:t>Yleiset tietokirjat</w:t>
      </w:r>
    </w:p>
    <w:p/>
    <w:p/>
    <w:p>
      <w:r>
        <w:br w:type="page"/>
      </w:r>
    </w:p>
    <w:p>
      <w:r>
        <w:t>Testikirja 25</w:t>
      </w:r>
    </w:p>
    <w:p>
      <w:r>
        <w:t>Markku Suuniltettu, Nikus Julkaisula, Hannu Hyvälä, Pekka Tottunut (toim.)</w:t>
      </w:r>
    </w:p>
    <w:p/>
    <w:p>
      <w:r>
        <w:t>Kirjan kuudennen painoksen sisältö on ajankohtaistettu viimeisimmän tutkimustiedon ja Käypä hoito -suositusten perusteella. Uusia menetelmiä on saatu mm. tuki- ja liikuntaelimistön sairauksien toimintakyvyn arviointiin, hoitoon ja kuntoutukseen. Kirjan keskeistä sisältöä ovat toiminnallinen anatomia, elinkohtainen ja kineettisten toimintaketjujen kliininen tutkiminen, sairauksien ja oireyhtymien diagnostiset kriteerit sekä toimintakyvyn arvioinnin ja kuntoutuksen perusteet.</w:t>
      </w:r>
    </w:p>
    <w:p/>
    <w:p>
      <w:r>
        <w:t xml:space="preserve">Ilmestyy </w:t>
      </w:r>
      <w:r>
        <w:t>05.04.2024</w:t>
      </w:r>
    </w:p>
    <w:p>
      <w:r>
        <w:t>6., uudistettu painos</w:t>
      </w:r>
      <w:r>
        <w:t xml:space="preserve">, </w:t>
      </w:r>
      <w:r>
        <w:t>2024</w:t>
      </w:r>
      <w:r>
        <w:t xml:space="preserve">, </w:t>
      </w:r>
      <w:r>
        <w:t>sid.</w:t>
      </w:r>
      <w:r>
        <w:t xml:space="preserve">, </w:t>
      </w:r>
      <w:r>
        <w:t>n. 600</w:t>
      </w:r>
      <w:r>
        <w:t xml:space="preserve"> s., </w:t>
      </w:r>
      <w:r>
        <w:t>KL</w:t>
      </w:r>
      <w:r>
        <w:t xml:space="preserve"> </w:t>
      </w:r>
      <w:r>
        <w:t>59.41</w:t>
      </w:r>
    </w:p>
    <w:p>
      <w:r>
        <w:t xml:space="preserve">ISBN </w:t>
      </w:r>
      <w:r>
        <w:t>123396789256</w:t>
      </w:r>
    </w:p>
    <w:p>
      <w:r>
        <w:t xml:space="preserve">Kustatantajan suositushinta </w:t>
      </w:r>
      <w:r>
        <w:t>127,00</w:t>
      </w:r>
      <w:r>
        <w:t>€</w:t>
      </w:r>
    </w:p>
    <w:p>
      <w:r>
        <w:t>Yleiset tietokirjat</w:t>
      </w:r>
    </w:p>
    <w:p/>
    <w:p/>
    <w:p>
      <w:r>
        <w:br w:type="page"/>
      </w:r>
    </w:p>
    <w:p>
      <w:r>
        <w:t>Testikirja 26</w:t>
      </w:r>
    </w:p>
    <w:p>
      <w:r>
        <w:t>Markku Suuniltettu, Nikus Julkaisula, Hannu Hyvälä, Pekka Tottunut (toim.)</w:t>
      </w:r>
    </w:p>
    <w:p/>
    <w:p>
      <w:r>
        <w:t>Alta löydät mallikirjaimet suomalais-ruotsalaisten kirjainten lisäksi myös pohjoissaamen, inarinsaamen, koltansaamen ja romanikielen kirjaimista.</w:t>
      </w:r>
    </w:p>
    <w:p/>
    <w:p>
      <w:r>
        <w:t xml:space="preserve">Ilmestyy </w:t>
      </w:r>
      <w:r>
        <w:t>19.02.2023    Siirtynyt.</w:t>
      </w:r>
    </w:p>
    <w:p>
      <w:r>
        <w:t>2., uudistettu painos</w:t>
      </w:r>
      <w:r>
        <w:t xml:space="preserve">, </w:t>
      </w:r>
      <w:r>
        <w:t>2024</w:t>
      </w:r>
      <w:r>
        <w:t xml:space="preserve">, </w:t>
      </w:r>
      <w:r>
        <w:t>sid.</w:t>
      </w:r>
      <w:r>
        <w:t xml:space="preserve">, </w:t>
      </w:r>
      <w:r>
        <w:t>450</w:t>
      </w:r>
      <w:r>
        <w:t xml:space="preserve"> s., </w:t>
      </w:r>
      <w:r>
        <w:t>KL</w:t>
      </w:r>
      <w:r>
        <w:t xml:space="preserve"> </w:t>
      </w:r>
      <w:r>
        <w:t>59.13</w:t>
      </w:r>
    </w:p>
    <w:p>
      <w:r>
        <w:t xml:space="preserve">ISBN </w:t>
      </w:r>
      <w:r>
        <w:t>122457789256</w:t>
      </w:r>
    </w:p>
    <w:p>
      <w:r>
        <w:t xml:space="preserve">Kustatantajan suositushinta </w:t>
      </w:r>
      <w:r>
        <w:t>87,00</w:t>
      </w:r>
      <w:r>
        <w:t>€</w:t>
      </w:r>
    </w:p>
    <w:p>
      <w:r>
        <w:t>Yleiset tietokirjat</w:t>
      </w:r>
    </w:p>
    <w:p/>
    <w:p/>
    <w:p>
      <w:r>
        <w:br w:type="page"/>
      </w:r>
    </w:p>
    <w:p>
      <w:r>
        <w:t>Testikirja 27</w:t>
      </w:r>
    </w:p>
    <w:p>
      <w:r>
        <w:t>Kimmo Kukaan, Natti Suvala, (toim.)</w:t>
      </w:r>
    </w:p>
    <w:p/>
    <w:p>
      <w:r>
        <w:t>Keskeytyksetön piirtotapa, viivojen aloituskohdat ja piirtosuunnat ovat vakiintuneet vuosikymmenten aikana kirjoittamiseen sopiviksi, eikä niitä ole syytä muuttaa. Samasta syystä kirjainten koon ja paikan viivastolla pitää pysyä oikeana, jotta tekstistä tulee luettavaa.</w:t>
      </w:r>
    </w:p>
    <w:p/>
    <w:p>
      <w:r>
        <w:t xml:space="preserve">Ilmestyy </w:t>
      </w:r>
      <w:r>
        <w:t>12.02.2024</w:t>
      </w:r>
    </w:p>
    <w:p>
      <w:r>
        <w:t>4., uudistettu painos</w:t>
      </w:r>
      <w:r>
        <w:t xml:space="preserve">, </w:t>
      </w:r>
      <w:r>
        <w:t>2024</w:t>
      </w:r>
      <w:r>
        <w:t xml:space="preserve">, </w:t>
      </w:r>
      <w:r>
        <w:t>sid.</w:t>
      </w:r>
      <w:r>
        <w:t xml:space="preserve">, </w:t>
      </w:r>
      <w:r>
        <w:t>n. 1300</w:t>
      </w:r>
      <w:r>
        <w:t xml:space="preserve"> s., </w:t>
      </w:r>
      <w:r>
        <w:t>KL</w:t>
      </w:r>
      <w:r>
        <w:t xml:space="preserve"> </w:t>
      </w:r>
      <w:r>
        <w:t>59.534</w:t>
      </w:r>
    </w:p>
    <w:p>
      <w:r>
        <w:t xml:space="preserve">ISBN </w:t>
      </w:r>
      <w:r>
        <w:t>113456789259</w:t>
      </w:r>
    </w:p>
    <w:p>
      <w:r>
        <w:t xml:space="preserve">Kustatantajan suositushinta </w:t>
      </w:r>
      <w:r>
        <w:t>162,00</w:t>
      </w:r>
      <w:r>
        <w:t>€</w:t>
      </w:r>
    </w:p>
    <w:p>
      <w:r>
        <w:t>Yleiset tietokirjat</w:t>
      </w:r>
    </w:p>
    <w:p/>
    <w:p/>
    <w:p>
      <w:r>
        <w:br w:type="page"/>
      </w:r>
    </w:p>
    <w:p>
      <w:r>
        <w:t>Testikirja 28</w:t>
      </w:r>
    </w:p>
    <w:p>
      <w:r>
        <w:t>Ulla Johanna, Katona Maija-Liisa, Heikki Tontti, Gala Savula, Minttu Kokkola (toim.)</w:t>
      </w:r>
    </w:p>
    <w:p/>
    <w:p>
      <w:r>
        <w:t>The Lorem ipum filling text is used by graphic designers, programmers and printers with the aim of occupying the spaces of a website, an advertising product or an editorial production whose final text is not yet ready.</w:t>
      </w:r>
    </w:p>
    <w:p/>
    <w:p>
      <w:r>
        <w:t xml:space="preserve">Ilmestyy </w:t>
      </w:r>
      <w:r>
        <w:t>19.04.2024    Siirtynyt.</w:t>
      </w:r>
    </w:p>
    <w:p>
      <w:r>
        <w:t>4., uudistettu painos</w:t>
      </w:r>
      <w:r>
        <w:t xml:space="preserve">, </w:t>
      </w:r>
      <w:r>
        <w:t>2024</w:t>
      </w:r>
      <w:r>
        <w:t xml:space="preserve">, </w:t>
      </w:r>
      <w:r>
        <w:t>nid.</w:t>
      </w:r>
      <w:r>
        <w:t xml:space="preserve">, </w:t>
      </w:r>
      <w:r>
        <w:t>n. 380</w:t>
      </w:r>
      <w:r>
        <w:t xml:space="preserve"> s., </w:t>
      </w:r>
      <w:r>
        <w:t>KL</w:t>
      </w:r>
      <w:r>
        <w:t xml:space="preserve"> </w:t>
      </w:r>
      <w:r>
        <w:t>59.6</w:t>
      </w:r>
    </w:p>
    <w:p>
      <w:r>
        <w:t xml:space="preserve">ISBN </w:t>
      </w:r>
      <w:r>
        <w:t>123456039256</w:t>
      </w:r>
    </w:p>
    <w:p>
      <w:r>
        <w:t xml:space="preserve">Kustatantajan suositushinta </w:t>
      </w:r>
      <w:r>
        <w:t>68,00</w:t>
      </w:r>
      <w:r>
        <w:t>€</w:t>
      </w:r>
    </w:p>
    <w:p>
      <w:r>
        <w:t>Yleiset tietokirjat</w:t>
      </w:r>
    </w:p>
    <w:p/>
    <w:p/>
    <w:p>
      <w:r>
        <w:br w:type="page"/>
      </w:r>
    </w:p>
    <w:p>
      <w:r>
        <w:t>Testikirja 29</w:t>
      </w:r>
    </w:p>
    <w:p>
      <w:r>
        <w:t>Gabi Datamies (toim.)</w:t>
      </w:r>
    </w:p>
    <w:p/>
    <w:p>
      <w:r>
        <w:t>Kirja perehdyttää lääkeaineiden ja muiden kemiallisten aineiden vaikutusmekanismeihin ja vaikutuksiin. Teos palvelee sekä oppikirjana että käytännön työn käsikirjana.</w:t>
      </w:r>
    </w:p>
    <w:p/>
    <w:p>
      <w:r>
        <w:t xml:space="preserve">Ilmestyy </w:t>
      </w:r>
      <w:r>
        <w:t>10.01.2024</w:t>
      </w:r>
    </w:p>
    <w:p>
      <w:r>
        <w:t>7., uudistettu painos</w:t>
      </w:r>
      <w:r>
        <w:t xml:space="preserve">, </w:t>
      </w:r>
      <w:r>
        <w:t>2024</w:t>
      </w:r>
      <w:r>
        <w:t xml:space="preserve">, </w:t>
      </w:r>
      <w:r>
        <w:t>sid.</w:t>
      </w:r>
      <w:r>
        <w:t xml:space="preserve">, </w:t>
      </w:r>
      <w:r>
        <w:t>n. 1200</w:t>
      </w:r>
      <w:r>
        <w:t xml:space="preserve"> s., </w:t>
      </w:r>
      <w:r>
        <w:t>KL</w:t>
      </w:r>
      <w:r>
        <w:t xml:space="preserve"> </w:t>
      </w:r>
      <w:r>
        <w:t>59.43</w:t>
      </w:r>
    </w:p>
    <w:p>
      <w:r>
        <w:t xml:space="preserve">ISBN </w:t>
      </w:r>
      <w:r>
        <w:t>123456789026</w:t>
      </w:r>
    </w:p>
    <w:p>
      <w:r>
        <w:t xml:space="preserve">Kustatantajan suositushinta </w:t>
      </w:r>
      <w:r>
        <w:t>172,00</w:t>
      </w:r>
      <w:r>
        <w:t>€</w:t>
      </w:r>
    </w:p>
    <w:p>
      <w:r>
        <w:t>Yleiset tietokirjat</w:t>
      </w:r>
    </w:p>
    <w:p/>
    <w:p/>
    <w:p>
      <w:r>
        <w:br w:type="page"/>
      </w:r>
    </w:p>
    <w:p>
      <w:r>
        <w:t>Testikirja 30</w:t>
      </w:r>
    </w:p>
    <w:p>
      <w:r>
        <w:t>Markku Suuniltettu, Nikus Julkaisula, Hannu Hyvälä, Pekka Tottunut (toim.)</w:t>
      </w:r>
    </w:p>
    <w:p/>
    <w:p>
      <w:r>
        <w:t>Lorem ips dolor sit amet, consectetur adipisci elit, sed eiusmod tempor incidunt ut labore et dolore magna aliqua. Ut enim ad minim veniam, quis nostr exercitationem ullam corporis suscipit laboriosam, nisi ut aliquid ex ea commodi consequatur. Quis aute iure reprehenderit in voluptate velit esse cill dolore eu fugiat nulla pariatur. Excepteur sint obcaecat cupiditat non proident, sunt in culpa qui officia deserunt mollit anim id est labor.</w:t>
      </w:r>
    </w:p>
    <w:p/>
    <w:p>
      <w:r>
        <w:t xml:space="preserve">Ilmestyy </w:t>
      </w:r>
      <w:r>
        <w:t>18.03.2024</w:t>
      </w:r>
    </w:p>
    <w:p>
      <w:r>
        <w:t>2., uudistettu painos</w:t>
      </w:r>
      <w:r>
        <w:t xml:space="preserve">, </w:t>
      </w:r>
      <w:r>
        <w:t>2024</w:t>
      </w:r>
      <w:r>
        <w:t xml:space="preserve">, </w:t>
      </w:r>
      <w:r>
        <w:t>sid.</w:t>
      </w:r>
      <w:r>
        <w:t xml:space="preserve">, </w:t>
      </w:r>
      <w:r>
        <w:t>520</w:t>
      </w:r>
      <w:r>
        <w:t xml:space="preserve"> s., </w:t>
      </w:r>
      <w:r>
        <w:t>KL</w:t>
      </w:r>
      <w:r>
        <w:t xml:space="preserve"> </w:t>
      </w:r>
      <w:r>
        <w:t>56.4</w:t>
      </w:r>
    </w:p>
    <w:p>
      <w:r>
        <w:t xml:space="preserve">ISBN </w:t>
      </w:r>
      <w:r>
        <w:t>103456788256</w:t>
      </w:r>
    </w:p>
    <w:p>
      <w:r>
        <w:t xml:space="preserve">Kustatantajan suositushinta </w:t>
      </w:r>
      <w:r>
        <w:t>107,00</w:t>
      </w:r>
      <w:r>
        <w:t>€</w:t>
      </w:r>
    </w:p>
    <w:p>
      <w:r>
        <w:t>Yleiset tietokirjat</w:t>
      </w:r>
    </w:p>
    <w:p/>
    <w:p/>
    <w:p>
      <w:r>
        <w:br w:type="page"/>
      </w:r>
    </w:p>
    <w:p>
      <w:r>
        <w:t>Testikirja 31</w:t>
      </w:r>
    </w:p>
    <w:p>
      <w:r>
        <w:t>Markku Suuniltettu, Nikus Julkaisula, Hannu Hyvälä, Pekka Tottunut (toim.)</w:t>
      </w:r>
    </w:p>
    <w:p/>
    <w:p>
      <w:r>
        <w:t>Lorean ipsun dolor sit aneat, conseacteatur adipisci ealit, sead eaiusnod teanpor incidunt ut laborea eat dolorea nagna aliqua. Ut eanin ad ninin veanian, quis nostrun eaxearcitationean ullan corporis suscipit laboriosan, nisi ut aliquid eax eaa connodi conseaquatur. Quis autea iurea reapreaheandearit in voluptatea vealit eassea cillun dolorea eau fugiat nulla pariatur. eaxceapteaur sint obcaeacat cupiditat non proideant, sunt in culpa qui officia deasearunt nollit anin id east laborun.</w:t>
      </w:r>
    </w:p>
    <w:p/>
    <w:p>
      <w:r>
        <w:t xml:space="preserve">Ilmestyy </w:t>
      </w:r>
      <w:r>
        <w:t>15.01.2024   Siirtynyt.</w:t>
      </w:r>
    </w:p>
    <w:p>
      <w:r>
        <w:t>1. painos</w:t>
      </w:r>
      <w:r>
        <w:t xml:space="preserve">, </w:t>
      </w:r>
      <w:r>
        <w:t>2024</w:t>
      </w:r>
      <w:r>
        <w:t xml:space="preserve">, </w:t>
      </w:r>
      <w:r>
        <w:t>nid.</w:t>
      </w:r>
      <w:r>
        <w:t xml:space="preserve">, </w:t>
      </w:r>
      <w:r>
        <w:t>n. 200</w:t>
      </w:r>
      <w:r>
        <w:t xml:space="preserve"> s., </w:t>
      </w:r>
      <w:r>
        <w:t>KL</w:t>
      </w:r>
      <w:r>
        <w:t xml:space="preserve"> </w:t>
      </w:r>
      <w:r>
        <w:t>59.56</w:t>
      </w:r>
    </w:p>
    <w:p>
      <w:r>
        <w:t xml:space="preserve">ISBN </w:t>
      </w:r>
      <w:r>
        <w:t>223476729246</w:t>
      </w:r>
    </w:p>
    <w:p>
      <w:r>
        <w:t xml:space="preserve">Kustatantajan suositushinta </w:t>
      </w:r>
      <w:r>
        <w:t>58,00</w:t>
      </w:r>
      <w:r>
        <w:t>€</w:t>
      </w:r>
    </w:p>
    <w:p>
      <w:r>
        <w:t>Yleiset tietokirjat</w:t>
      </w:r>
    </w:p>
    <w:p/>
    <w:p/>
    <w:p>
      <w:r>
        <w:br w:type="page"/>
      </w:r>
    </w:p>
    <w:p>
      <w:r>
        <w:t>Testikirja 32</w:t>
      </w:r>
    </w:p>
    <w:p>
      <w:r>
        <w:t>Markku Suuniltettu, Nikus Julkaisula, Hannu Hyvälä, Pekka Tottunut (toim.)</w:t>
      </w:r>
    </w:p>
    <w:p/>
    <w:p>
      <w:r>
        <w:t xml:space="preserve">Näistä syistä vuoden 2016 mallikirjaimet muodostavat vain yhden merkistön, joka toimii sekä ensiaskeleena käsin kirjoittamisen opettelussa että myöhemmin pohjana oman käsialan syntymisessä.Uudet mallikirjaimet perustuvat samaan yhteispohjoismaiseen pohjatyöhön, jonka seurauksena mallikirjaimia muokattiin edellisen kerran vuosina 2002–2004. </w:t>
      </w:r>
    </w:p>
    <w:p/>
    <w:p>
      <w:r>
        <w:t xml:space="preserve">Ilmestyy </w:t>
      </w:r>
      <w:r>
        <w:t>15.03.2024   Siirtynyt.</w:t>
      </w:r>
    </w:p>
    <w:p>
      <w:r>
        <w:t>2., uudistettu painos</w:t>
      </w:r>
      <w:r>
        <w:t xml:space="preserve">, </w:t>
      </w:r>
      <w:r>
        <w:t>2024</w:t>
      </w:r>
      <w:r>
        <w:t xml:space="preserve">, </w:t>
      </w:r>
      <w:r>
        <w:t>nid.</w:t>
      </w:r>
      <w:r>
        <w:t xml:space="preserve">, </w:t>
      </w:r>
      <w:r>
        <w:t>n. 300</w:t>
      </w:r>
      <w:r>
        <w:t xml:space="preserve"> s., </w:t>
      </w:r>
      <w:r>
        <w:t>KL</w:t>
      </w:r>
      <w:r>
        <w:t xml:space="preserve"> </w:t>
      </w:r>
      <w:r>
        <w:t>59.55</w:t>
      </w:r>
    </w:p>
    <w:p>
      <w:r>
        <w:t xml:space="preserve">ISBN </w:t>
      </w:r>
      <w:r>
        <w:t>923454789266</w:t>
      </w:r>
    </w:p>
    <w:p>
      <w:r>
        <w:t xml:space="preserve">Kustatantajan suositushinta </w:t>
      </w:r>
      <w:r>
        <w:t>58,00</w:t>
      </w:r>
      <w:r>
        <w:t>€</w:t>
      </w:r>
    </w:p>
    <w:p>
      <w:r>
        <w:t>Yleiset tietokirjat</w:t>
      </w:r>
    </w:p>
    <w:p/>
    <w:p/>
    <w:p>
      <w:r>
        <w:br w:type="page"/>
      </w:r>
    </w:p>
    <w:p>
      <w:r>
        <w:t>Testikirja 33</w:t>
      </w:r>
    </w:p>
    <w:p>
      <w:r>
        <w:t>Kimmo Kukaan, Natti Suvala, (toim.)</w:t>
      </w:r>
    </w:p>
    <w:p/>
    <w:p>
      <w:r>
        <w:t>Uusien mallikirjainten muotoilussa on suosittu niitä käytäntöjä, jotka ovat vakiintuneet viime vuosikymmenten aikana suomalaisessa käsin kirjoittamisen opetuksessa. Näitä ovat esimerkiksi A-, K-, k-, M-, N- ja Y-kirjainten piirtosuunnat, numeron 1 ”lipaton” muoto sekä merkkien Z, z, q ja 7 poikkiviivat, vaikka ne eroavatkin länsimaisen kalligrafian käytännöistä.</w:t>
      </w:r>
    </w:p>
    <w:p/>
    <w:p>
      <w:r>
        <w:t xml:space="preserve">Ilmestyy </w:t>
      </w:r>
      <w:r>
        <w:t>22.05.2024</w:t>
      </w:r>
    </w:p>
    <w:p>
      <w:r>
        <w:t>1. painos</w:t>
      </w:r>
      <w:r>
        <w:t xml:space="preserve">, </w:t>
      </w:r>
      <w:r>
        <w:t>2024</w:t>
      </w:r>
      <w:r>
        <w:t xml:space="preserve">, </w:t>
      </w:r>
      <w:r>
        <w:t>nid.</w:t>
      </w:r>
      <w:r>
        <w:t xml:space="preserve">, </w:t>
      </w:r>
      <w:r>
        <w:t>n. 250</w:t>
      </w:r>
      <w:r>
        <w:t xml:space="preserve"> s., </w:t>
      </w:r>
      <w:r>
        <w:t>KL</w:t>
      </w:r>
      <w:r>
        <w:t xml:space="preserve"> </w:t>
      </w:r>
      <w:r>
        <w:t>59.2</w:t>
      </w:r>
    </w:p>
    <w:p>
      <w:r>
        <w:t xml:space="preserve">ISBN </w:t>
      </w:r>
      <w:r>
        <w:t>123456789254</w:t>
      </w:r>
    </w:p>
    <w:p>
      <w:r>
        <w:t xml:space="preserve">Kustatantajan suositushinta </w:t>
      </w:r>
      <w:r>
        <w:t>58,00</w:t>
      </w:r>
      <w:r>
        <w:t>€</w:t>
      </w:r>
    </w:p>
    <w:p>
      <w:r>
        <w:t>Yleiset tietokirjat</w:t>
      </w:r>
    </w:p>
    <w:p/>
    <w:p/>
    <w:p>
      <w:r>
        <w:br w:type="page"/>
      </w:r>
    </w:p>
    <w:p>
      <w:r>
        <w:t>Testikirja 34</w:t>
      </w:r>
    </w:p>
    <w:p>
      <w:r>
        <w:t>Ulla Johanna, Katona Maija-Liisa, Heikki Tontti, Gala Savula, Minttu Kokkola (toim.)</w:t>
      </w:r>
    </w:p>
    <w:p/>
    <w:p>
      <w:r>
        <w:t>Kirjainten kallistus asettuu jokaiselle kirjoittajalle sopivaksi, mutta pieni noja oikealle on hyvä lähtökohta etenkin oikeakätisille. Vasenkätisiä varten annetaan ohjeeksi, ettei kallistus ole kuitenkaan pakollinen. Opettajien tulee huomioida vasemmalla kirjoittavien oppilaiden paperin asento sekä kynäote niin, että kirjoittaja saa mahdollisimman hyvän näkyvyyden piirtämiinsä kirjaimiin ja kirjoittamaansa tekstiin.</w:t>
      </w:r>
    </w:p>
    <w:p/>
    <w:p>
      <w:r>
        <w:t xml:space="preserve">Ilmestyy </w:t>
      </w:r>
      <w:r>
        <w:t>31.05.2024</w:t>
      </w:r>
    </w:p>
    <w:p>
      <w:r>
        <w:t>4., uudistettu painos</w:t>
      </w:r>
      <w:r>
        <w:t xml:space="preserve">, </w:t>
      </w:r>
      <w:r>
        <w:t>2024</w:t>
      </w:r>
      <w:r>
        <w:t xml:space="preserve">, </w:t>
      </w:r>
      <w:r>
        <w:t>sid.</w:t>
      </w:r>
      <w:r>
        <w:t xml:space="preserve">, </w:t>
      </w:r>
      <w:r>
        <w:t>n. 700</w:t>
      </w:r>
      <w:r>
        <w:t xml:space="preserve"> s., </w:t>
      </w:r>
      <w:r>
        <w:t>KL</w:t>
      </w:r>
      <w:r>
        <w:t xml:space="preserve"> </w:t>
      </w:r>
      <w:r>
        <w:t>59.49</w:t>
      </w:r>
    </w:p>
    <w:p>
      <w:r>
        <w:t xml:space="preserve">ISBN </w:t>
      </w:r>
      <w:r>
        <w:t>123456789255</w:t>
      </w:r>
    </w:p>
    <w:p>
      <w:r>
        <w:t xml:space="preserve">Kustatantajan suositushinta </w:t>
      </w:r>
      <w:r>
        <w:t>118,00</w:t>
      </w:r>
      <w:r>
        <w:t>€</w:t>
      </w:r>
    </w:p>
    <w:p>
      <w:r>
        <w:t>Yleiset tietokirjat</w:t>
      </w:r>
    </w:p>
    <w:p/>
    <w:p/>
    <w:p>
      <w:r>
        <w:br w:type="page"/>
      </w:r>
    </w:p>
    <w:p>
      <w:r>
        <w:t>Testikirja 35</w:t>
      </w:r>
    </w:p>
    <w:p>
      <w:r>
        <w:t>Gabi Datamies (toim.)</w:t>
      </w:r>
    </w:p>
    <w:p/>
    <w:p>
      <w:r>
        <w:t>Lorean ipsun dolor sit aneat, conseacteatur adipisci ealit, sead eaiusnod teanpor incidunt ut laborea eat dolorea nagna aliqua. Ut eanin ad ninin veanian, quis nostrun eaxearcitationean ullan corporis suscipit laboriosan, nisi ut aliquid eax eaa connodi conseaquatur. Quis autea iurea reapreaheandearit in voluptatea vealit eassea cillun dolorea eau fugiat nulla pariatur. eaxceapteaur sint obcaeacat cupiditat non proideant, sunt in culpa qui officia deasearunt nollit anin id east laborun.</w:t>
      </w:r>
    </w:p>
    <w:p/>
    <w:p>
      <w:r>
        <w:t xml:space="preserve">Ilmestyy </w:t>
      </w:r>
      <w:r>
        <w:t>16.04.2024</w:t>
      </w:r>
    </w:p>
    <w:p>
      <w:r>
        <w:t>1. painos</w:t>
      </w:r>
      <w:r>
        <w:t xml:space="preserve">, </w:t>
      </w:r>
      <w:r>
        <w:t>2024</w:t>
      </w:r>
      <w:r>
        <w:t xml:space="preserve">, </w:t>
      </w:r>
      <w:r>
        <w:t>nid.</w:t>
      </w:r>
      <w:r>
        <w:t xml:space="preserve">, </w:t>
      </w:r>
      <w:r>
        <w:t>n. 250</w:t>
      </w:r>
      <w:r>
        <w:t xml:space="preserve"> s., </w:t>
      </w:r>
      <w:r>
        <w:t>KL</w:t>
      </w:r>
      <w:r>
        <w:t xml:space="preserve"> </w:t>
      </w:r>
      <w:r>
        <w:t>59.55</w:t>
      </w:r>
    </w:p>
    <w:p>
      <w:r>
        <w:t xml:space="preserve">ISBN </w:t>
      </w:r>
      <w:r>
        <w:t>123456789256</w:t>
      </w:r>
    </w:p>
    <w:p>
      <w:r>
        <w:t xml:space="preserve">Kustatantajan suositushinta </w:t>
      </w:r>
      <w:r>
        <w:t>58,00</w:t>
      </w:r>
      <w:r>
        <w:t>€</w:t>
      </w:r>
    </w:p>
    <w:p>
      <w:r>
        <w:t>Yleiset tietokirjat</w:t>
      </w:r>
    </w:p>
    <w:p/>
    <w:p/>
    <w:p>
      <w:r>
        <w:br w:type="page"/>
      </w:r>
    </w:p>
    <w:p>
      <w:r>
        <w:t>Testikirja 36</w:t>
      </w:r>
    </w:p>
    <w:p>
      <w:r>
        <w:t>Markku Suuniltettu, Nikus Julkaisula, Hannu Hyvälä, Pekka Tottunut (toim.)</w:t>
      </w:r>
    </w:p>
    <w:p/>
    <w:p>
      <w:r>
        <w:t xml:space="preserve">Näistä syistä vuoden 2016 mallikirjaimet muodostavat vain yhden merkistön, joka toimii sekä ensiaskeleena käsin kirjoittamisen opettelussa että myöhemmin pohjana oman käsialan syntymisessä.Uudet mallikirjaimet perustuvat samaan yhteispohjoismaiseen pohjatyöhön, jonka seurauksena mallikirjaimia muokattiin edellisen kerran vuosina 2002–2004. </w:t>
      </w:r>
    </w:p>
    <w:p/>
    <w:p>
      <w:r>
        <w:t xml:space="preserve">Ilmestyy </w:t>
      </w:r>
      <w:r>
        <w:t>15.01.2024</w:t>
      </w:r>
    </w:p>
    <w:p>
      <w:r>
        <w:t>2., uudistettu painos</w:t>
      </w:r>
      <w:r>
        <w:t xml:space="preserve">, </w:t>
      </w:r>
      <w:r>
        <w:t>2024</w:t>
      </w:r>
      <w:r>
        <w:t xml:space="preserve">, </w:t>
      </w:r>
      <w:r>
        <w:t>sid.</w:t>
      </w:r>
      <w:r>
        <w:t xml:space="preserve">, </w:t>
      </w:r>
      <w:r>
        <w:t>n. 1200</w:t>
      </w:r>
      <w:r>
        <w:t xml:space="preserve"> s., </w:t>
      </w:r>
      <w:r>
        <w:t>KL</w:t>
      </w:r>
      <w:r>
        <w:t xml:space="preserve"> </w:t>
      </w:r>
      <w:r>
        <w:t>59.5</w:t>
      </w:r>
    </w:p>
    <w:p>
      <w:r>
        <w:t xml:space="preserve">ISBN </w:t>
      </w:r>
      <w:r>
        <w:t>123456789257</w:t>
      </w:r>
    </w:p>
    <w:p>
      <w:r>
        <w:t xml:space="preserve">Kustatantajan suositushinta </w:t>
      </w:r>
      <w:r>
        <w:t>169,00</w:t>
      </w:r>
      <w:r>
        <w:t>€</w:t>
      </w:r>
    </w:p>
    <w:p>
      <w:r>
        <w:t>Yleiset tietokirjat</w:t>
      </w:r>
    </w:p>
    <w:p/>
    <w:p/>
    <w:p>
      <w:r>
        <w:br w:type="page"/>
      </w:r>
    </w:p>
    <w:p>
      <w:r>
        <w:t>Testikirja 37</w:t>
      </w:r>
    </w:p>
    <w:p>
      <w:r>
        <w:t>Markku Suuniltettu, Nikus Julkaisula, Hannu Hyvälä, Pekka Tottunut (toim.)</w:t>
      </w:r>
    </w:p>
    <w:p/>
    <w:p>
      <w:r>
        <w:t>Uusien mallikirjainten muotoilussa on suosittu niitä käytäntöjä, jotka ovat vakiintuneet viime vuosikymmenten aikana suomalaisessa käsin kirjoittamisen opetuksessa. Näitä ovat esimerkiksi A-, K-, k-, M-, N- ja Y-kirjainten piirtosuunnat, numeron 1 ”lipaton” muoto sekä merkkien Z, z, q ja 7 poikkiviivat, vaikka ne eroavatkin länsimaisen kalligrafian käytännöistä.</w:t>
      </w:r>
    </w:p>
    <w:p/>
    <w:p>
      <w:r>
        <w:t xml:space="preserve">Ilmestyy </w:t>
      </w:r>
      <w:r>
        <w:t>25.03.2024   Siirtynyt.</w:t>
      </w:r>
    </w:p>
    <w:p>
      <w:r>
        <w:t>4., uudistettu painos</w:t>
      </w:r>
      <w:r>
        <w:t xml:space="preserve">, </w:t>
      </w:r>
      <w:r>
        <w:t>2024</w:t>
      </w:r>
      <w:r>
        <w:t xml:space="preserve">, </w:t>
      </w:r>
      <w:r>
        <w:t>nid.</w:t>
      </w:r>
      <w:r>
        <w:t xml:space="preserve">, </w:t>
      </w:r>
      <w:r>
        <w:t>n. 500</w:t>
      </w:r>
      <w:r>
        <w:t xml:space="preserve"> s., </w:t>
      </w:r>
      <w:r>
        <w:t>KL</w:t>
      </w:r>
      <w:r>
        <w:t xml:space="preserve"> </w:t>
      </w:r>
      <w:r>
        <w:t>59.48</w:t>
      </w:r>
    </w:p>
    <w:p>
      <w:r>
        <w:t xml:space="preserve">ISBN </w:t>
      </w:r>
      <w:r>
        <w:t>123456789258</w:t>
      </w:r>
    </w:p>
    <w:p>
      <w:r>
        <w:t xml:space="preserve">Kustatantajan suositushinta </w:t>
      </w:r>
      <w:r>
        <w:t>79,00</w:t>
      </w:r>
      <w:r>
        <w:t>€</w:t>
      </w:r>
    </w:p>
    <w:p>
      <w:r>
        <w:t>Yleiset tietokirjat</w:t>
      </w:r>
    </w:p>
    <w:p/>
    <w:p/>
    <w:p>
      <w:r>
        <w:br w:type="page"/>
      </w:r>
    </w:p>
    <w:p>
      <w:r>
        <w:t>Testikirja 38</w:t>
      </w:r>
    </w:p>
    <w:p>
      <w:r>
        <w:t>Markku Suuniltettu, Nikus Julkaisula, Hannu Hyvälä, Pekka Tottunut (toim.)</w:t>
      </w:r>
    </w:p>
    <w:p/>
    <w:p>
      <w:r>
        <w:t>Kirjainten kallistus asettuu jokaiselle kirjoittajalle sopivaksi, mutta pieni noja oikealle on hyvä lähtökohta etenkin oikeakätisille. Vasenkätisiä varten annetaan ohjeeksi, ettei kallistus ole kuitenkaan pakollinen. Opettajien tulee huomioida vasemmalla kirjoittavien oppilaiden paperin asento sekä kynäote niin, että kirjoittaja saa mahdollisimman hyvän näkyvyyden piirtämiinsä kirjaimiin ja kirjoittamaansa tekstiin.</w:t>
      </w:r>
    </w:p>
    <w:p/>
    <w:p>
      <w:r>
        <w:t xml:space="preserve">Ilmestyy </w:t>
      </w:r>
      <w:r>
        <w:t>19.04.2024</w:t>
      </w:r>
    </w:p>
    <w:p>
      <w:r>
        <w:t>1. painos</w:t>
      </w:r>
      <w:r>
        <w:t xml:space="preserve">, </w:t>
      </w:r>
      <w:r>
        <w:t>2024</w:t>
      </w:r>
      <w:r>
        <w:t xml:space="preserve">, </w:t>
      </w:r>
      <w:r>
        <w:t xml:space="preserve"> </w:t>
      </w:r>
      <w:r>
        <w:t xml:space="preserve">, </w:t>
      </w:r>
      <w:r>
        <w:t xml:space="preserve"> </w:t>
      </w:r>
      <w:r>
        <w:t xml:space="preserve"> s., </w:t>
      </w:r>
      <w:r>
        <w:t>KL</w:t>
      </w:r>
      <w:r>
        <w:t xml:space="preserve"> </w:t>
      </w:r>
      <w:r>
        <w:t>59.54</w:t>
      </w:r>
    </w:p>
    <w:p>
      <w:r>
        <w:t xml:space="preserve">ISBN </w:t>
      </w:r>
      <w:r>
        <w:t>123256789257</w:t>
      </w:r>
    </w:p>
    <w:p>
      <w:r>
        <w:t xml:space="preserve">Kustatantajan suositushinta </w:t>
      </w:r>
      <w:r>
        <w:t>19,80</w:t>
      </w:r>
      <w:r>
        <w:t>€</w:t>
      </w:r>
    </w:p>
    <w:p>
      <w:r>
        <w:t>Yleiset tietokirjat</w:t>
      </w:r>
    </w:p>
    <w:p/>
    <w:p/>
    <w:p>
      <w:r>
        <w:br w:type="page"/>
      </w:r>
    </w:p>
    <w:p>
      <w:r>
        <w:t>Testikirja 39</w:t>
      </w:r>
    </w:p>
    <w:p>
      <w:r>
        <w:t>Kimmo Kukaan, Natti Suvala, (toim.)</w:t>
      </w:r>
    </w:p>
    <w:p/>
    <w:p>
      <w:r>
        <w:t>Lorean ipsun dolor sit aneat, conseacteatur adipisci ealit, sead eaiusnod teanpor incidunt ut laborea eat dolorea nagna aliqua. Ut eanin ad ninin veanian, quis nostrun eaxearcitationean ullan corporis suscipit laboriosan, nisi ut aliquid eax eaa connodi conseaquatur. Quis autea iurea reapreaheandearit in voluptatea vealit eassea cillun dolorea eau fugiat nulla pariatur. eaxceapteaur sint obcaeacat cupiditat non proideant, sunt in culpa qui officia deasearunt nollit anin id east laborun.</w:t>
      </w:r>
    </w:p>
    <w:p/>
    <w:p>
      <w:r>
        <w:t xml:space="preserve">Ilmestyy </w:t>
      </w:r>
      <w:r>
        <w:t>30.05.2024</w:t>
      </w:r>
    </w:p>
    <w:p>
      <w:r>
        <w:t>1. painos</w:t>
      </w:r>
      <w:r>
        <w:t xml:space="preserve">, </w:t>
      </w:r>
      <w:r>
        <w:t>2024</w:t>
      </w:r>
      <w:r>
        <w:t xml:space="preserve">, </w:t>
      </w:r>
      <w:r>
        <w:t xml:space="preserve"> </w:t>
      </w:r>
      <w:r>
        <w:t xml:space="preserve">, </w:t>
      </w:r>
      <w:r>
        <w:t xml:space="preserve"> </w:t>
      </w:r>
      <w:r>
        <w:t xml:space="preserve"> s., </w:t>
      </w:r>
      <w:r>
        <w:t>KL</w:t>
      </w:r>
      <w:r>
        <w:t xml:space="preserve"> </w:t>
      </w:r>
      <w:r>
        <w:t>59.54</w:t>
      </w:r>
    </w:p>
    <w:p>
      <w:r>
        <w:t xml:space="preserve">ISBN </w:t>
      </w:r>
      <w:r>
        <w:t>12340039257</w:t>
      </w:r>
    </w:p>
    <w:p>
      <w:r>
        <w:t xml:space="preserve">Kustatantajan suositushinta </w:t>
      </w:r>
      <w:r>
        <w:t>19,80</w:t>
      </w:r>
      <w:r>
        <w:t>€</w:t>
      </w:r>
    </w:p>
    <w:p>
      <w:r>
        <w:t>Yleiset tietokirjat</w:t>
      </w:r>
    </w:p>
    <w:p/>
    <w:p/>
    <w:p>
      <w:r>
        <w:br w:type="page"/>
      </w:r>
    </w:p>
    <w:p>
      <w:r>
        <w:t>Testikirja 40</w:t>
      </w:r>
    </w:p>
    <w:p>
      <w:r>
        <w:t>Ulla Johanna, Katona Maija-Liisa, Heikki Tontti, Gala Savula, Minttu Kokkola (toim.)</w:t>
      </w:r>
    </w:p>
    <w:p/>
    <w:p>
      <w:r>
        <w:t xml:space="preserve">Näistä syistä vuoden 2016 mallikirjaimet muodostavat vain yhden merkistön, joka toimii sekä ensiaskeleena käsin kirjoittamisen opettelussa että myöhemmin pohjana oman käsialan syntymisessä.Uudet mallikirjaimet perustuvat samaan yhteispohjoismaiseen pohjatyöhön, jonka seurauksena mallikirjaimia muokattiin edellisen kerran vuosina 2002–2004. </w:t>
      </w:r>
    </w:p>
    <w:p/>
    <w:p>
      <w:r>
        <w:t xml:space="preserve">Ilmestyy </w:t>
      </w:r>
      <w:r>
        <w:t>19.04.2024</w:t>
      </w:r>
    </w:p>
    <w:p>
      <w:r>
        <w:t>1. painos</w:t>
      </w:r>
      <w:r>
        <w:t xml:space="preserve">, </w:t>
      </w:r>
      <w:r>
        <w:t>2024</w:t>
      </w:r>
      <w:r>
        <w:t xml:space="preserve">, </w:t>
      </w:r>
      <w:r>
        <w:t>nid.</w:t>
      </w:r>
      <w:r>
        <w:t xml:space="preserve">, </w:t>
      </w:r>
      <w:r>
        <w:t>n. 250</w:t>
      </w:r>
      <w:r>
        <w:t xml:space="preserve"> s., </w:t>
      </w:r>
      <w:r>
        <w:t>KL</w:t>
      </w:r>
      <w:r>
        <w:t xml:space="preserve"> </w:t>
      </w:r>
      <w:r>
        <w:t>59.54</w:t>
      </w:r>
    </w:p>
    <w:p>
      <w:r>
        <w:t xml:space="preserve">ISBN </w:t>
      </w:r>
      <w:r>
        <w:t>123456712120</w:t>
      </w:r>
    </w:p>
    <w:p>
      <w:r>
        <w:t xml:space="preserve">Kustatantajan suositushinta </w:t>
      </w:r>
      <w:r>
        <w:t>32,00</w:t>
      </w:r>
      <w:r>
        <w:t>€</w:t>
      </w:r>
    </w:p>
    <w:p>
      <w:r>
        <w:t>Yleiset tietokirjat</w:t>
      </w:r>
    </w:p>
    <w:p/>
    <w:p/>
    <w:p>
      <w:r>
        <w:br w:type="page"/>
      </w:r>
    </w:p>
    <w:p>
      <w:r>
        <w:t>Testikirja 41</w:t>
      </w:r>
    </w:p>
    <w:p>
      <w:r>
        <w:t>Gabi Datamies (toim.)</w:t>
      </w:r>
    </w:p>
    <w:p/>
    <w:p>
      <w:r>
        <w:t>Uusien mallikirjainten muotoilussa on suosittu niitä käytäntöjä, jotka ovat vakiintuneet viime vuosikymmenten aikana suomalaisessa käsin kirjoittamisen opetuksessa. Näitä ovat esimerkiksi A-, K-, k-, M-, N- ja Y-kirjainten piirtosuunnat, numeron 1 ”lipaton” muoto sekä merkkien Z, z, q ja 7 poikkiviivat, vaikka ne eroavatkin länsimaisen kalligrafian käytännöistä.</w:t>
      </w:r>
    </w:p>
    <w:p/>
    <w:p>
      <w:r>
        <w:t xml:space="preserve">Ilmestyy </w:t>
      </w:r>
      <w:r>
        <w:t>29.03.2024</w:t>
      </w:r>
    </w:p>
    <w:p>
      <w:r>
        <w:t>1. painos</w:t>
      </w:r>
      <w:r>
        <w:t xml:space="preserve">, </w:t>
      </w:r>
      <w:r>
        <w:t>2024</w:t>
      </w:r>
      <w:r>
        <w:t xml:space="preserve">, </w:t>
      </w:r>
      <w:r>
        <w:t>nid.</w:t>
      </w:r>
      <w:r>
        <w:t xml:space="preserve">, </w:t>
      </w:r>
      <w:r>
        <w:t>n. 120</w:t>
      </w:r>
      <w:r>
        <w:t xml:space="preserve"> s., </w:t>
      </w:r>
      <w:r>
        <w:t>KL</w:t>
      </w:r>
      <w:r>
        <w:t xml:space="preserve"> </w:t>
      </w:r>
      <w:r>
        <w:t>59.534</w:t>
      </w:r>
    </w:p>
    <w:p>
      <w:r>
        <w:t xml:space="preserve">ISBN </w:t>
      </w:r>
      <w:r>
        <w:t>123456798019</w:t>
      </w:r>
    </w:p>
    <w:p>
      <w:r>
        <w:t xml:space="preserve">Kustatantajan suositushinta </w:t>
      </w:r>
      <w:r>
        <w:t>48,00</w:t>
      </w:r>
      <w:r>
        <w:t>€</w:t>
      </w:r>
    </w:p>
    <w:p>
      <w:r>
        <w:t>Yleiset tietokirjat</w:t>
      </w:r>
    </w:p>
    <w:p/>
    <w:p/>
    <w:p>
      <w:r>
        <w:br w:type="page"/>
      </w:r>
    </w:p>
    <w:p>
      <w:r>
        <w:t>Testikirja 42</w:t>
      </w:r>
    </w:p>
    <w:p>
      <w:r>
        <w:t>Markku Suuniltettu, Nikus Julkaisula, Hannu Hyvälä, Pekka Tottunut (toim.)</w:t>
      </w:r>
    </w:p>
    <w:p/>
    <w:p>
      <w:r>
        <w:t>Kirjainten kallistus asettuu jokaiselle kirjoittajalle sopivaksi, mutta pieni noja oikealle on hyvä lähtökohta etenkin oikeakätisille. Vasenkätisiä varten annetaan ohjeeksi, ettei kallistus ole kuitenkaan pakollinen. Opettajien tulee huomioida vasemmalla kirjoittavien oppilaiden paperin asento sekä kynäote niin, että kirjoittaja saa mahdollisimman hyvän näkyvyyden piirtämiinsä kirjaimiin ja kirjoittamaansa tekstiin.</w:t>
      </w:r>
    </w:p>
    <w:p/>
    <w:p>
      <w:r>
        <w:t xml:space="preserve">Ilmestyy </w:t>
      </w:r>
      <w:r>
        <w:t>16.04.2024    Siirtynyt.</w:t>
      </w:r>
    </w:p>
    <w:p>
      <w:r>
        <w:t>1. painos</w:t>
      </w:r>
      <w:r>
        <w:t xml:space="preserve">, </w:t>
      </w:r>
      <w:r>
        <w:t>2024</w:t>
      </w:r>
      <w:r>
        <w:t xml:space="preserve">, </w:t>
      </w:r>
      <w:r>
        <w:t>sid.</w:t>
      </w:r>
      <w:r>
        <w:t xml:space="preserve">, </w:t>
      </w:r>
      <w:r>
        <w:t>n. 550</w:t>
      </w:r>
      <w:r>
        <w:t xml:space="preserve"> s., </w:t>
      </w:r>
      <w:r>
        <w:t>KL</w:t>
      </w:r>
      <w:r>
        <w:t xml:space="preserve"> </w:t>
      </w:r>
      <w:r>
        <w:t>59.53</w:t>
      </w:r>
    </w:p>
    <w:p>
      <w:r>
        <w:t xml:space="preserve">ISBN </w:t>
      </w:r>
      <w:r>
        <w:t>123456789256</w:t>
      </w:r>
    </w:p>
    <w:p>
      <w:r>
        <w:t xml:space="preserve">Kustatantajan suositushinta </w:t>
      </w:r>
      <w:r>
        <w:t>102,00</w:t>
      </w:r>
      <w:r>
        <w:t>€</w:t>
      </w:r>
    </w:p>
    <w:p>
      <w:r>
        <w:t>Yleiset tietokirjat</w:t>
      </w:r>
    </w:p>
    <w:p/>
    <w:p/>
    <w:p>
      <w:r>
        <w:br w:type="page"/>
      </w:r>
    </w:p>
    <w:p>
      <w:r>
        <w:t>Testikirja 43</w:t>
      </w:r>
    </w:p>
    <w:p>
      <w:r>
        <w:t>Markku Suuniltettu, Nikus Julkaisula, Hannu Hyvälä, Pekka Tottunut (toim.)</w:t>
      </w:r>
    </w:p>
    <w:p/>
    <w:p>
      <w:r>
        <w:t>Lorean ipsun dolor sit aneat, conseacteatur adipisci ealit, sead eaiusnod teanpor incidunt ut laborea eat dolorea nagna aliqua. Ut eanin ad ninin veanian, quis nostrun eaxearcitationean ullan corporis suscipit laboriosan, nisi ut aliquid eax eaa connodi conseaquatur. Quis autea iurea reapreaheandearit in voluptatea vealit eassea cillun dolorea eau fugiat nulla pariatur. eaxceapteaur sint obcaeacat cupiditat non proideant, sunt in culpa qui officia deasearunt nollit anin id east laborun.</w:t>
      </w:r>
    </w:p>
    <w:p/>
    <w:p>
      <w:r>
        <w:t xml:space="preserve">Ilmestyy </w:t>
      </w:r>
      <w:r>
        <w:t>12.03.2024   Siirtynyt.</w:t>
      </w:r>
    </w:p>
    <w:p>
      <w:r>
        <w:t>1. painos</w:t>
      </w:r>
      <w:r>
        <w:t xml:space="preserve">, </w:t>
      </w:r>
      <w:r>
        <w:t>2024</w:t>
      </w:r>
      <w:r>
        <w:t xml:space="preserve">, </w:t>
      </w:r>
      <w:r>
        <w:t>sid.</w:t>
      </w:r>
      <w:r>
        <w:t xml:space="preserve">, </w:t>
      </w:r>
      <w:r>
        <w:t>n. 600</w:t>
      </w:r>
      <w:r>
        <w:t xml:space="preserve"> s., </w:t>
      </w:r>
      <w:r>
        <w:t>KL</w:t>
      </w:r>
      <w:r>
        <w:t xml:space="preserve"> </w:t>
      </w:r>
      <w:r>
        <w:t>59.54</w:t>
      </w:r>
    </w:p>
    <w:p>
      <w:r>
        <w:t xml:space="preserve">ISBN </w:t>
      </w:r>
      <w:r>
        <w:t>123456000112</w:t>
      </w:r>
    </w:p>
    <w:p>
      <w:r>
        <w:t xml:space="preserve">Kustatantajan suositushinta </w:t>
      </w:r>
      <w:r>
        <w:t>112,00</w:t>
      </w:r>
      <w:r>
        <w:t>€</w:t>
      </w:r>
    </w:p>
    <w:p>
      <w:r>
        <w:t>Yleiset tietokirjat</w:t>
      </w:r>
    </w:p>
    <w:p/>
    <w:p/>
    <w:p>
      <w:r>
        <w:br w:type="page"/>
      </w:r>
    </w:p>
    <w:p>
      <w:r>
        <w:t>Testikirja 44</w:t>
      </w:r>
    </w:p>
    <w:p>
      <w:r>
        <w:t>Markku Suuniltettu, Nikus Julkaisula, Hannu Hyvälä, Pekka Tottunut (toim.)</w:t>
      </w:r>
    </w:p>
    <w:p/>
    <w:p>
      <w:r>
        <w:t xml:space="preserve">Näistä syistä vuoden 2016 mallikirjaimet muodostavat vain yhden merkistön, joka toimii sekä ensiaskeleena käsin kirjoittamisen opettelussa että myöhemmin pohjana oman käsialan syntymisessä.Uudet mallikirjaimet perustuvat samaan yhteispohjoismaiseen pohjatyöhön, jonka seurauksena mallikirjaimia muokattiin edellisen kerran vuosina 2002–2004. </w:t>
      </w:r>
    </w:p>
    <w:p/>
    <w:p>
      <w:r>
        <w:t xml:space="preserve">Ilmestyy </w:t>
      </w:r>
      <w:r>
        <w:t>30.01.2024   Siirtynyt.</w:t>
      </w:r>
    </w:p>
    <w:p>
      <w:r>
        <w:t>6., uudistettu painos</w:t>
      </w:r>
      <w:r>
        <w:t xml:space="preserve">, </w:t>
      </w:r>
      <w:r>
        <w:t>2024</w:t>
      </w:r>
      <w:r>
        <w:t xml:space="preserve">, </w:t>
      </w:r>
      <w:r>
        <w:t>nid.</w:t>
      </w:r>
      <w:r>
        <w:t xml:space="preserve">, </w:t>
      </w:r>
      <w:r>
        <w:t>n. 450</w:t>
      </w:r>
      <w:r>
        <w:t xml:space="preserve"> s., </w:t>
      </w:r>
      <w:r>
        <w:t>KL</w:t>
      </w:r>
      <w:r>
        <w:t xml:space="preserve"> </w:t>
      </w:r>
      <w:r>
        <w:t>59.21</w:t>
      </w:r>
    </w:p>
    <w:p>
      <w:r>
        <w:t xml:space="preserve">ISBN </w:t>
      </w:r>
      <w:r>
        <w:t>781035676102</w:t>
      </w:r>
    </w:p>
    <w:p>
      <w:r>
        <w:t xml:space="preserve">Kustatantajan suositushinta </w:t>
      </w:r>
      <w:r>
        <w:t>72,00</w:t>
      </w:r>
      <w:r>
        <w:t>€</w:t>
      </w:r>
    </w:p>
    <w:p>
      <w:r>
        <w:t>Yleiset tietokirjat</w:t>
      </w:r>
    </w:p>
    <w:p/>
    <w:p/>
    <w:p>
      <w:r>
        <w:br w:type="page"/>
      </w:r>
    </w:p>
    <w:p>
      <w:r>
        <w:t>Testikirja 45</w:t>
      </w:r>
    </w:p>
    <w:p>
      <w:r>
        <w:t>Kimmo Kukaan, Natti Suvala, (toim.)</w:t>
      </w:r>
    </w:p>
    <w:p/>
    <w:p>
      <w:r>
        <w:t>Uusien mallikirjainten muotoilussa on suosittu niitä käytäntöjä, jotka ovat vakiintuneet viime vuosikymmenten aikana suomalaisessa käsin kirjoittamisen opetuksessa. Näitä ovat esimerkiksi A-, K-, k-, M-, N- ja Y-kirjainten piirtosuunnat, numeron 1 ”lipaton” muoto sekä merkkien Z, z, q ja 7 poikkiviivat, vaikka ne eroavatkin länsimaisen kalligrafian käytännöistä.</w:t>
      </w:r>
    </w:p>
    <w:p/>
    <w:p>
      <w:r>
        <w:t xml:space="preserve">Ilmestyy </w:t>
      </w:r>
      <w:r>
        <w:t>12.03.2024</w:t>
      </w:r>
    </w:p>
    <w:p>
      <w:r>
        <w:t>2., uudistettu painos</w:t>
      </w:r>
      <w:r>
        <w:t xml:space="preserve">, </w:t>
      </w:r>
      <w:r>
        <w:t>2024</w:t>
      </w:r>
      <w:r>
        <w:t xml:space="preserve">, </w:t>
      </w:r>
      <w:r>
        <w:t>nid.</w:t>
      </w:r>
      <w:r>
        <w:t xml:space="preserve">, </w:t>
      </w:r>
      <w:r>
        <w:t>n. 400</w:t>
      </w:r>
      <w:r>
        <w:t xml:space="preserve"> s., </w:t>
      </w:r>
      <w:r>
        <w:t>KL</w:t>
      </w:r>
      <w:r>
        <w:t xml:space="preserve"> </w:t>
      </w:r>
      <w:r>
        <w:t>59.6</w:t>
      </w:r>
    </w:p>
    <w:p>
      <w:r>
        <w:t xml:space="preserve">ISBN </w:t>
      </w:r>
      <w:r>
        <w:t>211045670665</w:t>
      </w:r>
    </w:p>
    <w:p>
      <w:r>
        <w:t xml:space="preserve">Kustatantajan suositushinta </w:t>
      </w:r>
      <w:r>
        <w:t>72,00</w:t>
      </w:r>
      <w:r>
        <w:t>€</w:t>
      </w:r>
    </w:p>
    <w:p>
      <w:r>
        <w:t>Yleiset tietokirjat</w:t>
      </w:r>
    </w:p>
    <w:p/>
    <w:p/>
    <w:p>
      <w:r>
        <w:br w:type="page"/>
      </w:r>
    </w:p>
    <w:p>
      <w:r>
        <w:t>Testikirja 46</w:t>
      </w:r>
    </w:p>
    <w:p>
      <w:r>
        <w:t>Ulla Johanna, Katona Maija-Liisa, Heikki Tontti, Gala Savula, Minttu Kokkola (toim.)</w:t>
      </w:r>
    </w:p>
    <w:p/>
    <w:p>
      <w:r>
        <w:t>Kirjainten kallistus asettuu jokaiselle kirjoittajalle sopivaksi, mutta pieni noja oikealle on hyvä lähtökohta etenkin oikeakätisille. Vasenkätisiä varten annetaan ohjeeksi, ettei kallistus ole kuitenkaan pakollinen. Opettajien tulee huomioida vasemmalla kirjoittavien oppilaiden paperin asento sekä kynäote niin, että kirjoittaja saa mahdollisimman hyvän näkyvyyden piirtämiinsä kirjaimiin ja kirjoittamaansa tekstiin.</w:t>
      </w:r>
    </w:p>
    <w:p/>
    <w:p>
      <w:r>
        <w:t xml:space="preserve">Ilmestyy </w:t>
      </w:r>
      <w:r>
        <w:t>20.05.2024</w:t>
      </w:r>
    </w:p>
    <w:p>
      <w:r>
        <w:t>4., uudistettu painos</w:t>
      </w:r>
      <w:r>
        <w:t xml:space="preserve">, </w:t>
      </w:r>
      <w:r>
        <w:t>2024</w:t>
      </w:r>
      <w:r>
        <w:t xml:space="preserve">, </w:t>
      </w:r>
      <w:r>
        <w:t>sid.</w:t>
      </w:r>
      <w:r>
        <w:t xml:space="preserve">, </w:t>
      </w:r>
      <w:r>
        <w:t>450</w:t>
      </w:r>
      <w:r>
        <w:t xml:space="preserve"> s., </w:t>
      </w:r>
      <w:r>
        <w:t>KL</w:t>
      </w:r>
      <w:r>
        <w:t xml:space="preserve"> </w:t>
      </w:r>
      <w:r>
        <w:t>59.2</w:t>
      </w:r>
    </w:p>
    <w:p>
      <w:r>
        <w:t xml:space="preserve">ISBN </w:t>
      </w:r>
      <w:r>
        <w:t>900156789256</w:t>
      </w:r>
    </w:p>
    <w:p>
      <w:r>
        <w:t xml:space="preserve">Kustatantajan suositushinta </w:t>
      </w:r>
      <w:r>
        <w:t>82,00</w:t>
      </w:r>
      <w:r>
        <w:t>€</w:t>
      </w:r>
    </w:p>
    <w:p>
      <w:r>
        <w:t>Yleiset tietokirjat</w:t>
      </w:r>
    </w:p>
    <w:p/>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